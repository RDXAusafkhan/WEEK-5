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77027" w14:textId="4986D65C" w:rsidR="002404D7" w:rsidRDefault="00000000" w:rsidP="002404D7">
      <w:pPr>
        <w:pStyle w:val="Title"/>
      </w:pPr>
      <w:r>
        <w:t>Program to Calculate Simple Interest and Compound Interest</w:t>
      </w:r>
    </w:p>
    <w:p w14:paraId="09B2D69C" w14:textId="6AF0A21B" w:rsidR="00B81276" w:rsidRDefault="00000000">
      <w:pPr>
        <w:pStyle w:val="Heading1"/>
      </w:pPr>
      <w:r>
        <w:t>Algorithm</w:t>
      </w:r>
    </w:p>
    <w:p w14:paraId="2CDFD885" w14:textId="77777777" w:rsidR="00B81276" w:rsidRDefault="00000000">
      <w:pPr>
        <w:pStyle w:val="ListNumber"/>
      </w:pPr>
      <w:r>
        <w:t>Step 1: Start</w:t>
      </w:r>
    </w:p>
    <w:p w14:paraId="2282227C" w14:textId="77777777" w:rsidR="00B81276" w:rsidRDefault="00000000">
      <w:pPr>
        <w:pStyle w:val="ListNumber"/>
      </w:pPr>
      <w:r>
        <w:t>Step 2: Input Principal (P), Rate (R), Time (T)</w:t>
      </w:r>
    </w:p>
    <w:p w14:paraId="7571C36A" w14:textId="77777777" w:rsidR="00B81276" w:rsidRDefault="00000000">
      <w:pPr>
        <w:pStyle w:val="ListNumber"/>
      </w:pPr>
      <w:r>
        <w:t>Step 3: Compute Simple Interest: SI = (P * R * T) / 100</w:t>
      </w:r>
    </w:p>
    <w:p w14:paraId="2862A794" w14:textId="77777777" w:rsidR="00B81276" w:rsidRDefault="00000000">
      <w:pPr>
        <w:pStyle w:val="ListNumber"/>
      </w:pPr>
      <w:r>
        <w:t>Step 4: Compute Amount: A = P * (1 + R/100) ^ T</w:t>
      </w:r>
    </w:p>
    <w:p w14:paraId="6BC3AC29" w14:textId="77777777" w:rsidR="00B81276" w:rsidRDefault="00000000">
      <w:pPr>
        <w:pStyle w:val="ListNumber"/>
      </w:pPr>
      <w:r>
        <w:t>Step 5: Compute Compound Interest: CI = A - P</w:t>
      </w:r>
    </w:p>
    <w:p w14:paraId="4CB0811A" w14:textId="77777777" w:rsidR="00B81276" w:rsidRDefault="00000000">
      <w:pPr>
        <w:pStyle w:val="ListNumber"/>
      </w:pPr>
      <w:r>
        <w:t>Step 6: Display SI and CI</w:t>
      </w:r>
    </w:p>
    <w:p w14:paraId="2A55A4FA" w14:textId="77777777" w:rsidR="00B81276" w:rsidRDefault="00000000">
      <w:pPr>
        <w:pStyle w:val="ListNumber"/>
      </w:pPr>
      <w:r>
        <w:t>Step 7: Stop</w:t>
      </w:r>
    </w:p>
    <w:p w14:paraId="32A6DF31" w14:textId="77777777" w:rsidR="00B81276" w:rsidRDefault="00000000">
      <w:pPr>
        <w:pStyle w:val="Heading1"/>
      </w:pPr>
      <w:r>
        <w:t>C Program</w:t>
      </w:r>
    </w:p>
    <w:p w14:paraId="46CD2282" w14:textId="41B19875" w:rsidR="00B81276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#include &lt;</w:t>
      </w:r>
      <w:proofErr w:type="spellStart"/>
      <w:r>
        <w:rPr>
          <w:rFonts w:ascii="Courier New" w:hAnsi="Courier New"/>
          <w:sz w:val="20"/>
        </w:rPr>
        <w:t>stdio.h</w:t>
      </w:r>
      <w:proofErr w:type="spellEnd"/>
      <w:r>
        <w:rPr>
          <w:rFonts w:ascii="Courier New" w:hAnsi="Courier New"/>
          <w:sz w:val="20"/>
        </w:rPr>
        <w:t>&gt;</w:t>
      </w:r>
      <w:r>
        <w:rPr>
          <w:rFonts w:ascii="Courier New" w:hAnsi="Courier New"/>
          <w:sz w:val="20"/>
        </w:rPr>
        <w:br/>
        <w:t>#include &lt;</w:t>
      </w:r>
      <w:proofErr w:type="spellStart"/>
      <w:r>
        <w:rPr>
          <w:rFonts w:ascii="Courier New" w:hAnsi="Courier New"/>
          <w:sz w:val="20"/>
        </w:rPr>
        <w:t>math.h</w:t>
      </w:r>
      <w:proofErr w:type="spellEnd"/>
      <w:r>
        <w:rPr>
          <w:rFonts w:ascii="Courier New" w:hAnsi="Courier New"/>
          <w:sz w:val="20"/>
        </w:rPr>
        <w:t>&gt;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int main() {</w:t>
      </w:r>
      <w:r>
        <w:rPr>
          <w:rFonts w:ascii="Courier New" w:hAnsi="Courier New"/>
          <w:sz w:val="20"/>
        </w:rPr>
        <w:br/>
        <w:t xml:space="preserve">    float P, R, T, SI, CI, A;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// Taking inputs</w:t>
      </w:r>
      <w:r>
        <w:rPr>
          <w:rFonts w:ascii="Courier New" w:hAnsi="Courier New"/>
          <w:sz w:val="20"/>
        </w:rPr>
        <w:br/>
        <w:t xml:space="preserve">    </w:t>
      </w:r>
      <w:proofErr w:type="spellStart"/>
      <w:r>
        <w:rPr>
          <w:rFonts w:ascii="Courier New" w:hAnsi="Courier New"/>
          <w:sz w:val="20"/>
        </w:rPr>
        <w:t>printf</w:t>
      </w:r>
      <w:proofErr w:type="spellEnd"/>
      <w:r>
        <w:rPr>
          <w:rFonts w:ascii="Courier New" w:hAnsi="Courier New"/>
          <w:sz w:val="20"/>
        </w:rPr>
        <w:t>("Enter Principal Amount: ");</w:t>
      </w:r>
      <w:r>
        <w:rPr>
          <w:rFonts w:ascii="Courier New" w:hAnsi="Courier New"/>
          <w:sz w:val="20"/>
        </w:rPr>
        <w:br/>
        <w:t xml:space="preserve">    </w:t>
      </w:r>
      <w:proofErr w:type="spellStart"/>
      <w:r>
        <w:rPr>
          <w:rFonts w:ascii="Courier New" w:hAnsi="Courier New"/>
          <w:sz w:val="20"/>
        </w:rPr>
        <w:t>scanf</w:t>
      </w:r>
      <w:proofErr w:type="spellEnd"/>
      <w:r>
        <w:rPr>
          <w:rFonts w:ascii="Courier New" w:hAnsi="Courier New"/>
          <w:sz w:val="20"/>
        </w:rPr>
        <w:t>("%f", &amp;P);</w:t>
      </w:r>
      <w:r>
        <w:rPr>
          <w:rFonts w:ascii="Courier New" w:hAnsi="Courier New"/>
          <w:sz w:val="20"/>
        </w:rPr>
        <w:br/>
        <w:t xml:space="preserve">    </w:t>
      </w:r>
      <w:proofErr w:type="spellStart"/>
      <w:r>
        <w:rPr>
          <w:rFonts w:ascii="Courier New" w:hAnsi="Courier New"/>
          <w:sz w:val="20"/>
        </w:rPr>
        <w:t>printf</w:t>
      </w:r>
      <w:proofErr w:type="spellEnd"/>
      <w:r>
        <w:rPr>
          <w:rFonts w:ascii="Courier New" w:hAnsi="Courier New"/>
          <w:sz w:val="20"/>
        </w:rPr>
        <w:t>("Enter Rate of Interest (%%): ");</w:t>
      </w:r>
      <w:r>
        <w:rPr>
          <w:rFonts w:ascii="Courier New" w:hAnsi="Courier New"/>
          <w:sz w:val="20"/>
        </w:rPr>
        <w:br/>
        <w:t xml:space="preserve">    </w:t>
      </w:r>
      <w:proofErr w:type="spellStart"/>
      <w:r>
        <w:rPr>
          <w:rFonts w:ascii="Courier New" w:hAnsi="Courier New"/>
          <w:sz w:val="20"/>
        </w:rPr>
        <w:t>scanf</w:t>
      </w:r>
      <w:proofErr w:type="spellEnd"/>
      <w:r>
        <w:rPr>
          <w:rFonts w:ascii="Courier New" w:hAnsi="Courier New"/>
          <w:sz w:val="20"/>
        </w:rPr>
        <w:t>("%f", &amp;R);</w:t>
      </w:r>
      <w:r>
        <w:rPr>
          <w:rFonts w:ascii="Courier New" w:hAnsi="Courier New"/>
          <w:sz w:val="20"/>
        </w:rPr>
        <w:br/>
        <w:t xml:space="preserve">    </w:t>
      </w:r>
      <w:proofErr w:type="spellStart"/>
      <w:r>
        <w:rPr>
          <w:rFonts w:ascii="Courier New" w:hAnsi="Courier New"/>
          <w:sz w:val="20"/>
        </w:rPr>
        <w:t>printf</w:t>
      </w:r>
      <w:proofErr w:type="spellEnd"/>
      <w:r>
        <w:rPr>
          <w:rFonts w:ascii="Courier New" w:hAnsi="Courier New"/>
          <w:sz w:val="20"/>
        </w:rPr>
        <w:t>("Enter Time (in years): ");</w:t>
      </w:r>
      <w:r>
        <w:rPr>
          <w:rFonts w:ascii="Courier New" w:hAnsi="Courier New"/>
          <w:sz w:val="20"/>
        </w:rPr>
        <w:br/>
        <w:t xml:space="preserve">    </w:t>
      </w:r>
      <w:proofErr w:type="spellStart"/>
      <w:r>
        <w:rPr>
          <w:rFonts w:ascii="Courier New" w:hAnsi="Courier New"/>
          <w:sz w:val="20"/>
        </w:rPr>
        <w:t>scanf</w:t>
      </w:r>
      <w:proofErr w:type="spellEnd"/>
      <w:r>
        <w:rPr>
          <w:rFonts w:ascii="Courier New" w:hAnsi="Courier New"/>
          <w:sz w:val="20"/>
        </w:rPr>
        <w:t>("%f", &amp;T);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// Simple Interest</w:t>
      </w:r>
      <w:r>
        <w:rPr>
          <w:rFonts w:ascii="Courier New" w:hAnsi="Courier New"/>
          <w:sz w:val="20"/>
        </w:rPr>
        <w:br/>
        <w:t xml:space="preserve">    SI = (P * R * T) / 100;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// Compound Interest</w:t>
      </w:r>
      <w:r>
        <w:rPr>
          <w:rFonts w:ascii="Courier New" w:hAnsi="Courier New"/>
          <w:sz w:val="20"/>
        </w:rPr>
        <w:br/>
        <w:t xml:space="preserve">    A = P * pow((1 + R / 100), T);</w:t>
      </w:r>
      <w:r>
        <w:rPr>
          <w:rFonts w:ascii="Courier New" w:hAnsi="Courier New"/>
          <w:sz w:val="20"/>
        </w:rPr>
        <w:br/>
        <w:t xml:space="preserve">    CI = A - P;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// Display Results</w:t>
      </w:r>
      <w:r>
        <w:rPr>
          <w:rFonts w:ascii="Courier New" w:hAnsi="Courier New"/>
          <w:sz w:val="20"/>
        </w:rPr>
        <w:br/>
        <w:t xml:space="preserve">    </w:t>
      </w:r>
      <w:proofErr w:type="spellStart"/>
      <w:r>
        <w:rPr>
          <w:rFonts w:ascii="Courier New" w:hAnsi="Courier New"/>
          <w:sz w:val="20"/>
        </w:rPr>
        <w:t>printf</w:t>
      </w:r>
      <w:proofErr w:type="spellEnd"/>
      <w:r>
        <w:rPr>
          <w:rFonts w:ascii="Courier New" w:hAnsi="Courier New"/>
          <w:sz w:val="20"/>
        </w:rPr>
        <w:t>("\n--- Results ---\n");</w:t>
      </w:r>
      <w:r>
        <w:rPr>
          <w:rFonts w:ascii="Courier New" w:hAnsi="Courier New"/>
          <w:sz w:val="20"/>
        </w:rPr>
        <w:br/>
        <w:t xml:space="preserve">    </w:t>
      </w:r>
      <w:proofErr w:type="spellStart"/>
      <w:r>
        <w:rPr>
          <w:rFonts w:ascii="Courier New" w:hAnsi="Courier New"/>
          <w:sz w:val="20"/>
        </w:rPr>
        <w:t>printf</w:t>
      </w:r>
      <w:proofErr w:type="spellEnd"/>
      <w:r>
        <w:rPr>
          <w:rFonts w:ascii="Courier New" w:hAnsi="Courier New"/>
          <w:sz w:val="20"/>
        </w:rPr>
        <w:t>("Simple Interest = %.2f\n", SI);</w:t>
      </w:r>
      <w:r>
        <w:rPr>
          <w:rFonts w:ascii="Courier New" w:hAnsi="Courier New"/>
          <w:sz w:val="20"/>
        </w:rPr>
        <w:br/>
        <w:t xml:space="preserve">    </w:t>
      </w:r>
      <w:proofErr w:type="spellStart"/>
      <w:r>
        <w:rPr>
          <w:rFonts w:ascii="Courier New" w:hAnsi="Courier New"/>
          <w:sz w:val="20"/>
        </w:rPr>
        <w:t>printf</w:t>
      </w:r>
      <w:proofErr w:type="spellEnd"/>
      <w:r>
        <w:rPr>
          <w:rFonts w:ascii="Courier New" w:hAnsi="Courier New"/>
          <w:sz w:val="20"/>
        </w:rPr>
        <w:t>("Compound Interest = %.2f\n", CI);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return 0;</w:t>
      </w:r>
      <w:r>
        <w:rPr>
          <w:rFonts w:ascii="Courier New" w:hAnsi="Courier New"/>
          <w:sz w:val="20"/>
        </w:rPr>
        <w:br/>
        <w:t>}</w:t>
      </w:r>
    </w:p>
    <w:p w14:paraId="58004274" w14:textId="77777777" w:rsidR="002404D7" w:rsidRDefault="002404D7">
      <w:pPr>
        <w:rPr>
          <w:rFonts w:ascii="Courier New" w:hAnsi="Courier New"/>
          <w:sz w:val="20"/>
        </w:rPr>
      </w:pPr>
    </w:p>
    <w:p w14:paraId="77E39B1B" w14:textId="46EBC9D5" w:rsidR="002404D7" w:rsidRDefault="0001740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ABD994A" wp14:editId="5CA112C9">
                <wp:simplePos x="0" y="0"/>
                <wp:positionH relativeFrom="column">
                  <wp:posOffset>2823845</wp:posOffset>
                </wp:positionH>
                <wp:positionV relativeFrom="paragraph">
                  <wp:posOffset>3622040</wp:posOffset>
                </wp:positionV>
                <wp:extent cx="9525" cy="685800"/>
                <wp:effectExtent l="76200" t="19050" r="10477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DC65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2.35pt;margin-top:285.2pt;width:.75pt;height:54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B0D1D21" wp14:editId="36DC4D2B">
                <wp:simplePos x="0" y="0"/>
                <wp:positionH relativeFrom="column">
                  <wp:posOffset>1277620</wp:posOffset>
                </wp:positionH>
                <wp:positionV relativeFrom="paragraph">
                  <wp:posOffset>4133215</wp:posOffset>
                </wp:positionV>
                <wp:extent cx="3143250" cy="982980"/>
                <wp:effectExtent l="57150" t="19050" r="76200" b="10287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9829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DA5F0" w14:textId="1AA4DE96" w:rsidR="00761D95" w:rsidRDefault="00761D95" w:rsidP="00761D95">
                            <w:pPr>
                              <w:jc w:val="center"/>
                            </w:pPr>
                            <w:r>
                              <w:t>SI=P*R*T/100</w:t>
                            </w:r>
                          </w:p>
                          <w:p w14:paraId="782FFE09" w14:textId="77777777" w:rsidR="00761D95" w:rsidRDefault="00761D95" w:rsidP="00761D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D1D21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6" type="#_x0000_t109" style="position:absolute;margin-left:100.6pt;margin-top:325.45pt;width:247.5pt;height:77.4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25DA5F0" w14:textId="1AA4DE96" w:rsidR="00761D95" w:rsidRDefault="00761D95" w:rsidP="00761D95">
                      <w:pPr>
                        <w:jc w:val="center"/>
                      </w:pPr>
                      <w:r>
                        <w:t>SI=P*R*T/100</w:t>
                      </w:r>
                    </w:p>
                    <w:p w14:paraId="782FFE09" w14:textId="77777777" w:rsidR="00761D95" w:rsidRDefault="00761D95" w:rsidP="00761D9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61D95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4137F57" wp14:editId="604807C6">
                <wp:simplePos x="0" y="0"/>
                <wp:positionH relativeFrom="column">
                  <wp:posOffset>2868931</wp:posOffset>
                </wp:positionH>
                <wp:positionV relativeFrom="paragraph">
                  <wp:posOffset>5076825</wp:posOffset>
                </wp:positionV>
                <wp:extent cx="45719" cy="447675"/>
                <wp:effectExtent l="57150" t="19050" r="6921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51714" id="Straight Arrow Connector 7" o:spid="_x0000_s1026" type="#_x0000_t32" style="position:absolute;margin-left:225.9pt;margin-top:399.75pt;width:3.6pt;height:3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61D95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588AB32" wp14:editId="70FADDF8">
                <wp:simplePos x="0" y="0"/>
                <wp:positionH relativeFrom="column">
                  <wp:posOffset>1247775</wp:posOffset>
                </wp:positionH>
                <wp:positionV relativeFrom="paragraph">
                  <wp:posOffset>5495925</wp:posOffset>
                </wp:positionV>
                <wp:extent cx="3181350" cy="1123950"/>
                <wp:effectExtent l="57150" t="19050" r="76200" b="9525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123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61119" w14:textId="2AA454FD" w:rsidR="0001740C" w:rsidRDefault="0001740C" w:rsidP="0001740C">
                            <w:pPr>
                              <w:jc w:val="center"/>
                            </w:pPr>
                            <w:r>
                              <w:t>Read SI</w:t>
                            </w:r>
                          </w:p>
                          <w:p w14:paraId="7DE42A70" w14:textId="5E99B511" w:rsidR="0001740C" w:rsidRDefault="0001740C" w:rsidP="0001740C">
                            <w:pPr>
                              <w:jc w:val="center"/>
                            </w:pPr>
                            <w:r>
                              <w:t>Read 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88AB3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7" type="#_x0000_t111" style="position:absolute;margin-left:98.25pt;margin-top:432.75pt;width:250.5pt;height:88.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EF61119" w14:textId="2AA454FD" w:rsidR="0001740C" w:rsidRDefault="0001740C" w:rsidP="0001740C">
                      <w:pPr>
                        <w:jc w:val="center"/>
                      </w:pPr>
                      <w:r>
                        <w:t>Read SI</w:t>
                      </w:r>
                    </w:p>
                    <w:p w14:paraId="7DE42A70" w14:textId="5E99B511" w:rsidR="0001740C" w:rsidRDefault="0001740C" w:rsidP="0001740C">
                      <w:pPr>
                        <w:jc w:val="center"/>
                      </w:pPr>
                      <w:r>
                        <w:t>Read CI</w:t>
                      </w:r>
                    </w:p>
                  </w:txbxContent>
                </v:textbox>
              </v:shape>
            </w:pict>
          </mc:Fallback>
        </mc:AlternateContent>
      </w:r>
      <w:r w:rsidR="00761D95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4B813EE" wp14:editId="2BDAA8FA">
                <wp:simplePos x="0" y="0"/>
                <wp:positionH relativeFrom="column">
                  <wp:posOffset>1161618</wp:posOffset>
                </wp:positionH>
                <wp:positionV relativeFrom="paragraph">
                  <wp:posOffset>838175</wp:posOffset>
                </wp:positionV>
                <wp:extent cx="3765042" cy="3038703"/>
                <wp:effectExtent l="57150" t="19050" r="83185" b="1047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042" cy="303870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FEFCA" w14:textId="77777777" w:rsidR="00E35569" w:rsidRDefault="00E35569" w:rsidP="00E35569">
                            <w:pPr>
                              <w:jc w:val="center"/>
                            </w:pPr>
                            <w:r>
                              <w:t>Write P</w:t>
                            </w:r>
                          </w:p>
                          <w:p w14:paraId="518873B1" w14:textId="77777777" w:rsidR="00E35569" w:rsidRDefault="00E35569" w:rsidP="00E35569">
                            <w:pPr>
                              <w:jc w:val="center"/>
                            </w:pPr>
                            <w:r>
                              <w:t>Write R</w:t>
                            </w:r>
                          </w:p>
                          <w:p w14:paraId="3B785E2C" w14:textId="2C07AF76" w:rsidR="00E35569" w:rsidRDefault="00E35569" w:rsidP="00E35569">
                            <w:pPr>
                              <w:jc w:val="center"/>
                            </w:pPr>
                            <w:r>
                              <w:t xml:space="preserve">Write T </w:t>
                            </w:r>
                          </w:p>
                          <w:p w14:paraId="0CCA5585" w14:textId="7D9E42DF" w:rsidR="00E35569" w:rsidRDefault="00E35569" w:rsidP="00E35569">
                            <w:pPr>
                              <w:jc w:val="center"/>
                            </w:pPr>
                            <w:r>
                              <w:t>P=Principle</w:t>
                            </w:r>
                          </w:p>
                          <w:p w14:paraId="40A0D85F" w14:textId="16BEE859" w:rsidR="00E35569" w:rsidRDefault="00E35569" w:rsidP="00E35569">
                            <w:pPr>
                              <w:jc w:val="center"/>
                            </w:pPr>
                            <w:r>
                              <w:t>R=Rate</w:t>
                            </w:r>
                          </w:p>
                          <w:p w14:paraId="606C9F0B" w14:textId="375C95CC" w:rsidR="00E35569" w:rsidRDefault="00E35569" w:rsidP="00E35569">
                            <w:pPr>
                              <w:jc w:val="center"/>
                            </w:pPr>
                            <w:r>
                              <w:t>T=Time</w:t>
                            </w:r>
                            <w:r w:rsidR="0001740C">
                              <w:t xml:space="preserve">    </w:t>
                            </w:r>
                          </w:p>
                          <w:p w14:paraId="69938C0D" w14:textId="1616797C" w:rsidR="0001740C" w:rsidRDefault="0001740C" w:rsidP="00E35569">
                            <w:pPr>
                              <w:jc w:val="center"/>
                            </w:pPr>
                            <w:r>
                              <w:t>SI= SIMPLE INTERERST</w:t>
                            </w:r>
                          </w:p>
                          <w:p w14:paraId="61087C13" w14:textId="02400FA8" w:rsidR="0001740C" w:rsidRDefault="0001740C" w:rsidP="00E35569">
                            <w:pPr>
                              <w:jc w:val="center"/>
                            </w:pPr>
                            <w:r>
                              <w:t>A= AMOUNT</w:t>
                            </w:r>
                          </w:p>
                          <w:p w14:paraId="71CA25B3" w14:textId="3B9D4536" w:rsidR="0001740C" w:rsidRDefault="0001740C" w:rsidP="00E35569">
                            <w:pPr>
                              <w:jc w:val="center"/>
                            </w:pPr>
                            <w:r>
                              <w:t>CI = COMPOUND INTERTREST</w:t>
                            </w:r>
                          </w:p>
                          <w:p w14:paraId="636C5613" w14:textId="77777777" w:rsidR="0001740C" w:rsidRDefault="0001740C" w:rsidP="00E35569">
                            <w:pPr>
                              <w:jc w:val="center"/>
                            </w:pPr>
                          </w:p>
                          <w:p w14:paraId="522A9834" w14:textId="77777777" w:rsidR="0001740C" w:rsidRDefault="0001740C" w:rsidP="00E355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813EE" id="Flowchart: Data 4" o:spid="_x0000_s1028" type="#_x0000_t111" style="position:absolute;margin-left:91.45pt;margin-top:66pt;width:296.45pt;height:239.2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14FEFCA" w14:textId="77777777" w:rsidR="00E35569" w:rsidRDefault="00E35569" w:rsidP="00E35569">
                      <w:pPr>
                        <w:jc w:val="center"/>
                      </w:pPr>
                      <w:r>
                        <w:t>Write P</w:t>
                      </w:r>
                    </w:p>
                    <w:p w14:paraId="518873B1" w14:textId="77777777" w:rsidR="00E35569" w:rsidRDefault="00E35569" w:rsidP="00E35569">
                      <w:pPr>
                        <w:jc w:val="center"/>
                      </w:pPr>
                      <w:r>
                        <w:t>Write R</w:t>
                      </w:r>
                    </w:p>
                    <w:p w14:paraId="3B785E2C" w14:textId="2C07AF76" w:rsidR="00E35569" w:rsidRDefault="00E35569" w:rsidP="00E35569">
                      <w:pPr>
                        <w:jc w:val="center"/>
                      </w:pPr>
                      <w:r>
                        <w:t xml:space="preserve">Write T </w:t>
                      </w:r>
                    </w:p>
                    <w:p w14:paraId="0CCA5585" w14:textId="7D9E42DF" w:rsidR="00E35569" w:rsidRDefault="00E35569" w:rsidP="00E35569">
                      <w:pPr>
                        <w:jc w:val="center"/>
                      </w:pPr>
                      <w:r>
                        <w:t>P=Principle</w:t>
                      </w:r>
                    </w:p>
                    <w:p w14:paraId="40A0D85F" w14:textId="16BEE859" w:rsidR="00E35569" w:rsidRDefault="00E35569" w:rsidP="00E35569">
                      <w:pPr>
                        <w:jc w:val="center"/>
                      </w:pPr>
                      <w:r>
                        <w:t>R=Rate</w:t>
                      </w:r>
                    </w:p>
                    <w:p w14:paraId="606C9F0B" w14:textId="375C95CC" w:rsidR="00E35569" w:rsidRDefault="00E35569" w:rsidP="00E35569">
                      <w:pPr>
                        <w:jc w:val="center"/>
                      </w:pPr>
                      <w:r>
                        <w:t>T=Time</w:t>
                      </w:r>
                      <w:r w:rsidR="0001740C">
                        <w:t xml:space="preserve">    </w:t>
                      </w:r>
                    </w:p>
                    <w:p w14:paraId="69938C0D" w14:textId="1616797C" w:rsidR="0001740C" w:rsidRDefault="0001740C" w:rsidP="00E35569">
                      <w:pPr>
                        <w:jc w:val="center"/>
                      </w:pPr>
                      <w:r>
                        <w:t>SI= SIMPLE INTERERST</w:t>
                      </w:r>
                    </w:p>
                    <w:p w14:paraId="61087C13" w14:textId="02400FA8" w:rsidR="0001740C" w:rsidRDefault="0001740C" w:rsidP="00E35569">
                      <w:pPr>
                        <w:jc w:val="center"/>
                      </w:pPr>
                      <w:r>
                        <w:t>A= AMOUNT</w:t>
                      </w:r>
                    </w:p>
                    <w:p w14:paraId="71CA25B3" w14:textId="3B9D4536" w:rsidR="0001740C" w:rsidRDefault="0001740C" w:rsidP="00E35569">
                      <w:pPr>
                        <w:jc w:val="center"/>
                      </w:pPr>
                      <w:r>
                        <w:t>CI = COMPOUND INTERTREST</w:t>
                      </w:r>
                    </w:p>
                    <w:p w14:paraId="636C5613" w14:textId="77777777" w:rsidR="0001740C" w:rsidRDefault="0001740C" w:rsidP="00E35569">
                      <w:pPr>
                        <w:jc w:val="center"/>
                      </w:pPr>
                    </w:p>
                    <w:p w14:paraId="522A9834" w14:textId="77777777" w:rsidR="0001740C" w:rsidRDefault="0001740C" w:rsidP="00E355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404D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374A16" wp14:editId="3319C380">
                <wp:simplePos x="0" y="0"/>
                <wp:positionH relativeFrom="column">
                  <wp:posOffset>1771650</wp:posOffset>
                </wp:positionH>
                <wp:positionV relativeFrom="paragraph">
                  <wp:posOffset>7258050</wp:posOffset>
                </wp:positionV>
                <wp:extent cx="2295525" cy="962025"/>
                <wp:effectExtent l="57150" t="19050" r="85725" b="104775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9620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1A2A8" w14:textId="0F07B4FC" w:rsidR="0001740C" w:rsidRDefault="0001740C" w:rsidP="0001740C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374A1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" o:spid="_x0000_s1029" type="#_x0000_t116" style="position:absolute;margin-left:139.5pt;margin-top:571.5pt;width:180.75pt;height:75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991A2A8" w14:textId="0F07B4FC" w:rsidR="0001740C" w:rsidRDefault="0001740C" w:rsidP="0001740C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2404D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C1FE15" wp14:editId="601D508E">
                <wp:simplePos x="0" y="0"/>
                <wp:positionH relativeFrom="column">
                  <wp:posOffset>2867025</wp:posOffset>
                </wp:positionH>
                <wp:positionV relativeFrom="paragraph">
                  <wp:posOffset>6410325</wp:posOffset>
                </wp:positionV>
                <wp:extent cx="28575" cy="838200"/>
                <wp:effectExtent l="57150" t="19050" r="857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3B6C9" id="Straight Arrow Connector 9" o:spid="_x0000_s1026" type="#_x0000_t32" style="position:absolute;margin-left:225.75pt;margin-top:504.75pt;width:2.25pt;height:6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404D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3A6B67" wp14:editId="5806A214">
                <wp:simplePos x="0" y="0"/>
                <wp:positionH relativeFrom="column">
                  <wp:posOffset>2771775</wp:posOffset>
                </wp:positionH>
                <wp:positionV relativeFrom="paragraph">
                  <wp:posOffset>28575</wp:posOffset>
                </wp:positionV>
                <wp:extent cx="9525" cy="809625"/>
                <wp:effectExtent l="57150" t="19050" r="8572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9C26A" id="Straight Arrow Connector 3" o:spid="_x0000_s1026" type="#_x0000_t32" style="position:absolute;margin-left:218.25pt;margin-top:2.25pt;width:.75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404D7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0FBF7A79" wp14:editId="4CE33426">
                <wp:simplePos x="0" y="0"/>
                <wp:positionH relativeFrom="column">
                  <wp:posOffset>2076450</wp:posOffset>
                </wp:positionH>
                <wp:positionV relativeFrom="paragraph">
                  <wp:posOffset>-401955</wp:posOffset>
                </wp:positionV>
                <wp:extent cx="1314450" cy="419100"/>
                <wp:effectExtent l="57150" t="19050" r="76200" b="9525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53447" w14:textId="5B33ABC5" w:rsidR="00E35569" w:rsidRDefault="00E35569" w:rsidP="00E3556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F7A79" id="Flowchart: Terminator 2" o:spid="_x0000_s1030" type="#_x0000_t116" style="position:absolute;margin-left:163.5pt;margin-top:-31.65pt;width:103.5pt;height:33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FF53447" w14:textId="5B33ABC5" w:rsidR="00E35569" w:rsidRDefault="00E35569" w:rsidP="00E3556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437041AE" w14:textId="77777777" w:rsidR="0001740C" w:rsidRPr="0001740C" w:rsidRDefault="0001740C" w:rsidP="0001740C"/>
    <w:p w14:paraId="0FBABAD5" w14:textId="77777777" w:rsidR="0001740C" w:rsidRDefault="0001740C" w:rsidP="0001740C"/>
    <w:p w14:paraId="148B95D2" w14:textId="49FF5202" w:rsidR="0001740C" w:rsidRPr="0001740C" w:rsidRDefault="0001740C" w:rsidP="0001740C">
      <w:pPr>
        <w:tabs>
          <w:tab w:val="left" w:pos="7926"/>
        </w:tabs>
      </w:pPr>
      <w:r>
        <w:tab/>
      </w:r>
    </w:p>
    <w:sectPr w:rsidR="0001740C" w:rsidRPr="000174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6605258">
    <w:abstractNumId w:val="8"/>
  </w:num>
  <w:num w:numId="2" w16cid:durableId="1207793747">
    <w:abstractNumId w:val="6"/>
  </w:num>
  <w:num w:numId="3" w16cid:durableId="296031239">
    <w:abstractNumId w:val="5"/>
  </w:num>
  <w:num w:numId="4" w16cid:durableId="2112818022">
    <w:abstractNumId w:val="4"/>
  </w:num>
  <w:num w:numId="5" w16cid:durableId="1988127610">
    <w:abstractNumId w:val="7"/>
  </w:num>
  <w:num w:numId="6" w16cid:durableId="652804991">
    <w:abstractNumId w:val="3"/>
  </w:num>
  <w:num w:numId="7" w16cid:durableId="1865557826">
    <w:abstractNumId w:val="2"/>
  </w:num>
  <w:num w:numId="8" w16cid:durableId="913316508">
    <w:abstractNumId w:val="1"/>
  </w:num>
  <w:num w:numId="9" w16cid:durableId="1784955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740C"/>
    <w:rsid w:val="00034616"/>
    <w:rsid w:val="0006063C"/>
    <w:rsid w:val="00081DCE"/>
    <w:rsid w:val="0015074B"/>
    <w:rsid w:val="001E3BCD"/>
    <w:rsid w:val="002404D7"/>
    <w:rsid w:val="0029639D"/>
    <w:rsid w:val="00326F90"/>
    <w:rsid w:val="00761D95"/>
    <w:rsid w:val="00AA1D8D"/>
    <w:rsid w:val="00B47730"/>
    <w:rsid w:val="00B81276"/>
    <w:rsid w:val="00CB0664"/>
    <w:rsid w:val="00D006DD"/>
    <w:rsid w:val="00E35569"/>
    <w:rsid w:val="00EE08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5791BB"/>
  <w14:defaultImageDpi w14:val="300"/>
  <w15:docId w15:val="{8B2650C5-F7A0-4130-814F-92D598E9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ACER</cp:lastModifiedBy>
  <cp:revision>2</cp:revision>
  <dcterms:created xsi:type="dcterms:W3CDTF">2025-09-29T10:05:00Z</dcterms:created>
  <dcterms:modified xsi:type="dcterms:W3CDTF">2025-09-29T10:05:00Z</dcterms:modified>
  <cp:category/>
</cp:coreProperties>
</file>